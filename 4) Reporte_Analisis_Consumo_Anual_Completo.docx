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 Consumo y Proyecciones 2023</w:t>
      </w:r>
    </w:p>
    <w:p>
      <w:pPr>
        <w:pStyle w:val="Heading2"/>
      </w:pPr>
      <w:r>
        <w:t>Resultados para el Año 2023</w:t>
      </w:r>
    </w:p>
    <w:p>
      <w:r>
        <w:t>La siguiente tabla muestra el promedio mensual de consumo para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Agencia</w:t>
            </w:r>
          </w:p>
        </w:tc>
        <w:tc>
          <w:tcPr>
            <w:tcW w:type="dxa" w:w="1440"/>
          </w:tcPr>
          <w:p>
            <w:r>
              <w:t>Departamento</w:t>
            </w:r>
          </w:p>
        </w:tc>
        <w:tc>
          <w:tcPr>
            <w:tcW w:type="dxa" w:w="1440"/>
          </w:tcPr>
          <w:p>
            <w:r>
              <w:t>Total Imp. B/N</w:t>
            </w:r>
          </w:p>
        </w:tc>
        <w:tc>
          <w:tcPr>
            <w:tcW w:type="dxa" w:w="1440"/>
          </w:tcPr>
          <w:p>
            <w:r>
              <w:t>Total Copias B/N</w:t>
            </w:r>
          </w:p>
        </w:tc>
        <w:tc>
          <w:tcPr>
            <w:tcW w:type="dxa" w:w="1440"/>
          </w:tcPr>
          <w:p>
            <w:r>
              <w:t>Total Imp. Color</w:t>
            </w:r>
          </w:p>
        </w:tc>
        <w:tc>
          <w:tcPr>
            <w:tcW w:type="dxa" w:w="1440"/>
          </w:tcPr>
          <w:p>
            <w:r>
              <w:t>Total Copias Color</w:t>
            </w:r>
          </w:p>
        </w:tc>
      </w:tr>
      <w:tr>
        <w:tc>
          <w:tcPr>
            <w:tcW w:type="dxa" w:w="1440"/>
          </w:tcPr>
          <w:p>
            <w:r>
              <w:t>AGENCIA ROLDOS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1.792</w:t>
            </w:r>
          </w:p>
        </w:tc>
        <w:tc>
          <w:tcPr>
            <w:tcW w:type="dxa" w:w="1440"/>
          </w:tcPr>
          <w:p>
            <w:r>
              <w:t>304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FABRICA CREDITOS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662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844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 xml:space="preserve">OPERATIVO SOCIOS </w:t>
            </w:r>
          </w:p>
        </w:tc>
        <w:tc>
          <w:tcPr>
            <w:tcW w:type="dxa" w:w="1440"/>
          </w:tcPr>
          <w:p>
            <w:r>
              <w:t>1.353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3.162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 ROLDÓS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681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ASESOR COMERCIAL</w:t>
            </w:r>
          </w:p>
        </w:tc>
        <w:tc>
          <w:tcPr>
            <w:tcW w:type="dxa" w:w="1440"/>
          </w:tcPr>
          <w:p>
            <w:r>
              <w:t>2.121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652</w:t>
            </w:r>
          </w:p>
        </w:tc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2.628</w:t>
            </w:r>
          </w:p>
        </w:tc>
        <w:tc>
          <w:tcPr>
            <w:tcW w:type="dxa" w:w="1440"/>
          </w:tcPr>
          <w:p>
            <w:r>
              <w:t>326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ARCHIVO</w:t>
            </w:r>
          </w:p>
        </w:tc>
        <w:tc>
          <w:tcPr>
            <w:tcW w:type="dxa" w:w="1440"/>
          </w:tcPr>
          <w:p>
            <w:r>
              <w:t>934</w:t>
            </w:r>
          </w:p>
        </w:tc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AREA ADMINISTRATIVA</w:t>
            </w:r>
          </w:p>
        </w:tc>
        <w:tc>
          <w:tcPr>
            <w:tcW w:type="dxa" w:w="1440"/>
          </w:tcPr>
          <w:p>
            <w:r>
              <w:t>1.180</w:t>
            </w:r>
          </w:p>
        </w:tc>
        <w:tc>
          <w:tcPr>
            <w:tcW w:type="dxa" w:w="1440"/>
          </w:tcPr>
          <w:p>
            <w:r>
              <w:t>251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5.141</w:t>
            </w:r>
          </w:p>
        </w:tc>
        <w:tc>
          <w:tcPr>
            <w:tcW w:type="dxa" w:w="1440"/>
          </w:tcPr>
          <w:p>
            <w:r>
              <w:t>687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1.034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DATACENTER BACKUP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FABRICA DE CREDITOS</w:t>
            </w:r>
          </w:p>
        </w:tc>
        <w:tc>
          <w:tcPr>
            <w:tcW w:type="dxa" w:w="1440"/>
          </w:tcPr>
          <w:p>
            <w:r>
              <w:t>1.258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IMPRESORA DE COLOR </w:t>
            </w:r>
          </w:p>
        </w:tc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1.087</w:t>
            </w:r>
          </w:p>
        </w:tc>
        <w:tc>
          <w:tcPr>
            <w:tcW w:type="dxa" w:w="1440"/>
          </w:tcPr>
          <w:p>
            <w:r>
              <w:t>67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OPERATIVO SOCIOS </w:t>
            </w:r>
          </w:p>
        </w:tc>
        <w:tc>
          <w:tcPr>
            <w:tcW w:type="dxa" w:w="1440"/>
          </w:tcPr>
          <w:p>
            <w:r>
              <w:t>3.955</w:t>
            </w:r>
          </w:p>
        </w:tc>
        <w:tc>
          <w:tcPr>
            <w:tcW w:type="dxa" w:w="1440"/>
          </w:tcPr>
          <w:p>
            <w:r>
              <w:t>373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2.176</w:t>
            </w:r>
          </w:p>
        </w:tc>
        <w:tc>
          <w:tcPr>
            <w:tcW w:type="dxa" w:w="1440"/>
          </w:tcPr>
          <w:p>
            <w:r>
              <w:t>278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1.060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1.197</w:t>
            </w:r>
          </w:p>
        </w:tc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JEFATURA DE AGENCIA</w:t>
            </w:r>
          </w:p>
        </w:tc>
        <w:tc>
          <w:tcPr>
            <w:tcW w:type="dxa" w:w="1440"/>
          </w:tcPr>
          <w:p>
            <w:r>
              <w:t>604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669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3.752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1.197</w:t>
            </w:r>
          </w:p>
        </w:tc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3"/>
      </w:pPr>
      <w:r>
        <w:t>Proyecciones a Futuro (Basado en 2023)</w:t>
      </w:r>
    </w:p>
    <w:p>
      <w:pPr>
        <w:pStyle w:val="Heading4"/>
      </w:pPr>
      <w:r>
        <w:t>Proyección por tipo de consumo (General):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Tipo de Consumo</w:t>
            </w:r>
          </w:p>
        </w:tc>
        <w:tc>
          <w:tcPr>
            <w:tcW w:type="dxa" w:w="2880"/>
          </w:tcPr>
          <w:p>
            <w:r>
              <w:t>Proyección a 6 Meses</w:t>
            </w:r>
          </w:p>
        </w:tc>
        <w:tc>
          <w:tcPr>
            <w:tcW w:type="dxa" w:w="2880"/>
          </w:tcPr>
          <w:p>
            <w:r>
              <w:t>Proyección a 1 Año</w:t>
            </w:r>
          </w:p>
        </w:tc>
      </w:tr>
      <w:tr>
        <w:tc>
          <w:tcPr>
            <w:tcW w:type="dxa" w:w="2880"/>
          </w:tcPr>
          <w:p>
            <w:r>
              <w:t>Total Imp. B/N</w:t>
            </w:r>
          </w:p>
        </w:tc>
        <w:tc>
          <w:tcPr>
            <w:tcW w:type="dxa" w:w="2880"/>
          </w:tcPr>
          <w:p>
            <w:r>
              <w:t>38.910</w:t>
            </w:r>
          </w:p>
        </w:tc>
        <w:tc>
          <w:tcPr>
            <w:tcW w:type="dxa" w:w="2880"/>
          </w:tcPr>
          <w:p>
            <w:r>
              <w:t>39.257</w:t>
            </w:r>
          </w:p>
        </w:tc>
      </w:tr>
      <w:tr>
        <w:tc>
          <w:tcPr>
            <w:tcW w:type="dxa" w:w="2880"/>
          </w:tcPr>
          <w:p>
            <w:r>
              <w:t>Total Copias B/N</w:t>
            </w:r>
          </w:p>
        </w:tc>
        <w:tc>
          <w:tcPr>
            <w:tcW w:type="dxa" w:w="2880"/>
          </w:tcPr>
          <w:p>
            <w:r>
              <w:t>5.320</w:t>
            </w:r>
          </w:p>
        </w:tc>
        <w:tc>
          <w:tcPr>
            <w:tcW w:type="dxa" w:w="2880"/>
          </w:tcPr>
          <w:p>
            <w:r>
              <w:t>5.568</w:t>
            </w:r>
          </w:p>
        </w:tc>
      </w:tr>
      <w:tr>
        <w:tc>
          <w:tcPr>
            <w:tcW w:type="dxa" w:w="2880"/>
          </w:tcPr>
          <w:p>
            <w:r>
              <w:t>Total Imp. Color</w:t>
            </w:r>
          </w:p>
        </w:tc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642</w:t>
            </w:r>
          </w:p>
        </w:tc>
      </w:tr>
      <w:tr>
        <w:tc>
          <w:tcPr>
            <w:tcW w:type="dxa" w:w="2880"/>
          </w:tcPr>
          <w:p>
            <w:r>
              <w:t>Total Copias Color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pPr>
        <w:pStyle w:val="Heading4"/>
      </w:pPr>
      <w:r>
        <w:t>Proyección por agencia y tipo de consumo: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Agencia</w:t>
            </w:r>
          </w:p>
        </w:tc>
        <w:tc>
          <w:tcPr>
            <w:tcW w:type="dxa" w:w="2160"/>
          </w:tcPr>
          <w:p>
            <w:r>
              <w:t>Tipo de Consumo</w:t>
            </w:r>
          </w:p>
        </w:tc>
        <w:tc>
          <w:tcPr>
            <w:tcW w:type="dxa" w:w="2160"/>
          </w:tcPr>
          <w:p>
            <w:r>
              <w:t>Proyección a 6 Meses</w:t>
            </w:r>
          </w:p>
        </w:tc>
        <w:tc>
          <w:tcPr>
            <w:tcW w:type="dxa" w:w="2160"/>
          </w:tcPr>
          <w:p>
            <w:r>
              <w:t>Proyección a 1 Año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2.858</w:t>
            </w:r>
          </w:p>
        </w:tc>
        <w:tc>
          <w:tcPr>
            <w:tcW w:type="dxa" w:w="2160"/>
          </w:tcPr>
          <w:p>
            <w:r>
              <w:t>3.072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554</w:t>
            </w:r>
          </w:p>
        </w:tc>
        <w:tc>
          <w:tcPr>
            <w:tcW w:type="dxa" w:w="2160"/>
          </w:tcPr>
          <w:p>
            <w:r>
              <w:t>654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4.215</w:t>
            </w:r>
          </w:p>
        </w:tc>
        <w:tc>
          <w:tcPr>
            <w:tcW w:type="dxa" w:w="2160"/>
          </w:tcPr>
          <w:p>
            <w:r>
              <w:t>4.108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485</w:t>
            </w:r>
          </w:p>
        </w:tc>
        <w:tc>
          <w:tcPr>
            <w:tcW w:type="dxa" w:w="2160"/>
          </w:tcPr>
          <w:p>
            <w:r>
              <w:t>424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3.453</w:t>
            </w:r>
          </w:p>
        </w:tc>
        <w:tc>
          <w:tcPr>
            <w:tcW w:type="dxa" w:w="2160"/>
          </w:tcPr>
          <w:p>
            <w:r>
              <w:t>3.603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428</w:t>
            </w:r>
          </w:p>
        </w:tc>
        <w:tc>
          <w:tcPr>
            <w:tcW w:type="dxa" w:w="2160"/>
          </w:tcPr>
          <w:p>
            <w:r>
              <w:t>438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2.189</w:t>
            </w:r>
          </w:p>
        </w:tc>
        <w:tc>
          <w:tcPr>
            <w:tcW w:type="dxa" w:w="2160"/>
          </w:tcPr>
          <w:p>
            <w:r>
              <w:t>1.928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141</w:t>
            </w:r>
          </w:p>
        </w:tc>
        <w:tc>
          <w:tcPr>
            <w:tcW w:type="dxa" w:w="2160"/>
          </w:tcPr>
          <w:p>
            <w:r>
              <w:t>95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2.114</w:t>
            </w:r>
          </w:p>
        </w:tc>
        <w:tc>
          <w:tcPr>
            <w:tcW w:type="dxa" w:w="2160"/>
          </w:tcPr>
          <w:p>
            <w:r>
              <w:t>1.866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238</w:t>
            </w:r>
          </w:p>
        </w:tc>
        <w:tc>
          <w:tcPr>
            <w:tcW w:type="dxa" w:w="2160"/>
          </w:tcPr>
          <w:p>
            <w:r>
              <w:t>209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4.471</w:t>
            </w:r>
          </w:p>
        </w:tc>
        <w:tc>
          <w:tcPr>
            <w:tcW w:type="dxa" w:w="2160"/>
          </w:tcPr>
          <w:p>
            <w:r>
              <w:t>5.040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695</w:t>
            </w:r>
          </w:p>
        </w:tc>
        <w:tc>
          <w:tcPr>
            <w:tcW w:type="dxa" w:w="2160"/>
          </w:tcPr>
          <w:p>
            <w:r>
              <w:t>797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2.419</w:t>
            </w:r>
          </w:p>
        </w:tc>
        <w:tc>
          <w:tcPr>
            <w:tcW w:type="dxa" w:w="2160"/>
          </w:tcPr>
          <w:p>
            <w:r>
              <w:t>2.153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187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5.946</w:t>
            </w:r>
          </w:p>
        </w:tc>
        <w:tc>
          <w:tcPr>
            <w:tcW w:type="dxa" w:w="2160"/>
          </w:tcPr>
          <w:p>
            <w:r>
              <w:t>7.175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636</w:t>
            </w:r>
          </w:p>
        </w:tc>
        <w:tc>
          <w:tcPr>
            <w:tcW w:type="dxa" w:w="2160"/>
          </w:tcPr>
          <w:p>
            <w:r>
              <w:t>763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 ROLDÓS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 ROLDÓS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12.307</w:t>
            </w:r>
          </w:p>
        </w:tc>
        <w:tc>
          <w:tcPr>
            <w:tcW w:type="dxa" w:w="2160"/>
          </w:tcPr>
          <w:p>
            <w:r>
              <w:t>12.141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1.965</w:t>
            </w:r>
          </w:p>
        </w:tc>
        <w:tc>
          <w:tcPr>
            <w:tcW w:type="dxa" w:w="2160"/>
          </w:tcPr>
          <w:p>
            <w:r>
              <w:t>2.171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795</w:t>
            </w:r>
          </w:p>
        </w:tc>
        <w:tc>
          <w:tcPr>
            <w:tcW w:type="dxa" w:w="2160"/>
          </w:tcPr>
          <w:p>
            <w:r>
              <w:t>642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AGENCIA ROLDOS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AGENCIA ROLDOS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